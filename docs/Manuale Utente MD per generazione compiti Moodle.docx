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9F463" w14:textId="77777777" w:rsidR="00E122A9" w:rsidRPr="002540CC" w:rsidRDefault="00000000">
      <w:pPr>
        <w:pStyle w:val="Titolo1"/>
        <w:rPr>
          <w:lang w:val="it-IT"/>
        </w:rPr>
      </w:pPr>
      <w:r w:rsidRPr="002540CC">
        <w:rPr>
          <w:lang w:val="it-IT"/>
        </w:rPr>
        <w:t>Manuale Utente per la Creazione di File Markdown per Moodle</w:t>
      </w:r>
    </w:p>
    <w:p w14:paraId="6A11548D" w14:textId="77777777" w:rsidR="00E122A9" w:rsidRPr="002540CC" w:rsidRDefault="00000000">
      <w:pPr>
        <w:rPr>
          <w:lang w:val="it-IT"/>
        </w:rPr>
      </w:pPr>
      <w:r w:rsidRPr="002540CC">
        <w:rPr>
          <w:lang w:val="it-IT"/>
        </w:rPr>
        <w:t>Questo manuale spiega come scrivere file Markdown compatibili con lo script di generazione automatica di compiti da importare in Moodle. Il codice sorgente dello script è disponibile su GitHub al seguente indirizzo:</w:t>
      </w:r>
      <w:r w:rsidRPr="002540CC">
        <w:rPr>
          <w:lang w:val="it-IT"/>
        </w:rPr>
        <w:br/>
      </w:r>
      <w:r w:rsidRPr="002540CC">
        <w:rPr>
          <w:lang w:val="it-IT"/>
        </w:rPr>
        <w:br/>
        <w:t>https://github.com/blobnl/PolitoExamImporter</w:t>
      </w:r>
    </w:p>
    <w:p w14:paraId="35E59637" w14:textId="77777777" w:rsidR="00E122A9" w:rsidRPr="002540CC" w:rsidRDefault="00000000">
      <w:pPr>
        <w:rPr>
          <w:lang w:val="it-IT"/>
        </w:rPr>
      </w:pPr>
      <w:r w:rsidRPr="002540CC">
        <w:rPr>
          <w:lang w:val="it-IT"/>
        </w:rPr>
        <w:t>Di seguito vengono forniti i dettagli sui tipi di domande supportati, le loro caratteristiche, e gli esempi pratici.</w:t>
      </w:r>
    </w:p>
    <w:p w14:paraId="43C09286" w14:textId="77777777" w:rsidR="00E122A9" w:rsidRPr="002540CC" w:rsidRDefault="00000000">
      <w:pPr>
        <w:pStyle w:val="Titolo2"/>
        <w:rPr>
          <w:lang w:val="it-IT"/>
        </w:rPr>
      </w:pPr>
      <w:r w:rsidRPr="002540CC">
        <w:rPr>
          <w:lang w:val="it-IT"/>
        </w:rPr>
        <w:t>Struttura di Base</w:t>
      </w:r>
    </w:p>
    <w:p w14:paraId="4DC1F0A7" w14:textId="618E0A98" w:rsidR="00E122A9" w:rsidRPr="002540CC" w:rsidRDefault="00000000">
      <w:pPr>
        <w:rPr>
          <w:lang w:val="it-IT"/>
        </w:rPr>
      </w:pPr>
      <w:r w:rsidRPr="002540CC">
        <w:rPr>
          <w:lang w:val="it-IT"/>
        </w:rPr>
        <w:t>Ogni domanda o elemento del compito deve iniziare con una parola chiave in MAIUSCOLO seguita dal relativo contenuto.</w:t>
      </w:r>
    </w:p>
    <w:p w14:paraId="243A0592" w14:textId="77777777" w:rsidR="00E122A9" w:rsidRPr="002540CC" w:rsidRDefault="00000000">
      <w:pPr>
        <w:pStyle w:val="Titolo2"/>
        <w:rPr>
          <w:lang w:val="it-IT"/>
        </w:rPr>
      </w:pPr>
      <w:r w:rsidRPr="002540CC">
        <w:rPr>
          <w:lang w:val="it-IT"/>
        </w:rPr>
        <w:t>Tipi di Domande Supportati</w:t>
      </w:r>
    </w:p>
    <w:p w14:paraId="60F46FC7" w14:textId="77777777" w:rsidR="00E122A9" w:rsidRPr="002540CC" w:rsidRDefault="00000000">
      <w:pPr>
        <w:rPr>
          <w:lang w:val="it-IT"/>
        </w:rPr>
      </w:pPr>
      <w:r w:rsidRPr="002540CC">
        <w:rPr>
          <w:lang w:val="it-IT"/>
        </w:rPr>
        <w:t>I tipi di domande supportati sono:</w:t>
      </w:r>
    </w:p>
    <w:p w14:paraId="1C7118E9" w14:textId="77777777" w:rsidR="00E122A9" w:rsidRPr="002540CC" w:rsidRDefault="00000000">
      <w:pPr>
        <w:pStyle w:val="Numeroelenco"/>
        <w:rPr>
          <w:lang w:val="it-IT"/>
        </w:rPr>
      </w:pPr>
      <w:r w:rsidRPr="002540CC">
        <w:rPr>
          <w:lang w:val="it-IT"/>
        </w:rPr>
        <w:t>1. ESSAY: Domanda a risposta aperta.</w:t>
      </w:r>
    </w:p>
    <w:p w14:paraId="39D56089" w14:textId="77777777" w:rsidR="00E122A9" w:rsidRPr="002540CC" w:rsidRDefault="00000000">
      <w:pPr>
        <w:pStyle w:val="Numeroelenco"/>
        <w:rPr>
          <w:lang w:val="it-IT"/>
        </w:rPr>
      </w:pPr>
      <w:r w:rsidRPr="002540CC">
        <w:rPr>
          <w:lang w:val="it-IT"/>
        </w:rPr>
        <w:t>2. QUESTION: Domanda di programmazione (CrownLab).</w:t>
      </w:r>
    </w:p>
    <w:p w14:paraId="49E542F5" w14:textId="77777777" w:rsidR="00E122A9" w:rsidRPr="002540CC" w:rsidRDefault="00000000">
      <w:pPr>
        <w:pStyle w:val="Numeroelenco"/>
        <w:rPr>
          <w:lang w:val="it-IT"/>
        </w:rPr>
      </w:pPr>
      <w:r w:rsidRPr="002540CC">
        <w:rPr>
          <w:lang w:val="it-IT"/>
        </w:rPr>
        <w:t>3. CHEATSHEET: Foglio di supporto per l'esame.</w:t>
      </w:r>
    </w:p>
    <w:p w14:paraId="7B468D03" w14:textId="77777777" w:rsidR="00E122A9" w:rsidRDefault="00000000">
      <w:pPr>
        <w:pStyle w:val="Numeroelenco"/>
        <w:rPr>
          <w:lang w:val="it-IT"/>
        </w:rPr>
      </w:pPr>
      <w:r w:rsidRPr="002540CC">
        <w:rPr>
          <w:lang w:val="it-IT"/>
        </w:rPr>
        <w:t>4. MULTICHOICE: Domanda a scelta multipla.</w:t>
      </w:r>
    </w:p>
    <w:p w14:paraId="7755161F" w14:textId="77777777" w:rsidR="002540CC" w:rsidRDefault="002540CC" w:rsidP="002540CC">
      <w:pPr>
        <w:pStyle w:val="Numeroelenco"/>
        <w:numPr>
          <w:ilvl w:val="0"/>
          <w:numId w:val="0"/>
        </w:numPr>
        <w:ind w:left="360" w:hanging="360"/>
        <w:rPr>
          <w:lang w:val="it-IT"/>
        </w:rPr>
      </w:pPr>
    </w:p>
    <w:p w14:paraId="7965BCC1" w14:textId="312E547C" w:rsidR="002540CC" w:rsidRPr="002540CC" w:rsidRDefault="002540CC" w:rsidP="002540CC">
      <w:pPr>
        <w:rPr>
          <w:lang w:val="it-IT"/>
        </w:rPr>
      </w:pPr>
      <w:r>
        <w:rPr>
          <w:lang w:val="it-IT"/>
        </w:rPr>
        <w:t>Ogni domanda è seguita da una linea di testo che serve da “titolo”, i.e. per identificare al domanda nel deposito domande di moodle</w:t>
      </w:r>
    </w:p>
    <w:p w14:paraId="5C9CAE64" w14:textId="2207EE10" w:rsidR="00E122A9" w:rsidRPr="002540CC" w:rsidRDefault="00E122A9" w:rsidP="002540CC">
      <w:pPr>
        <w:pStyle w:val="Numeroelenco"/>
        <w:numPr>
          <w:ilvl w:val="0"/>
          <w:numId w:val="0"/>
        </w:numPr>
        <w:rPr>
          <w:lang w:val="it-IT"/>
        </w:rPr>
      </w:pPr>
    </w:p>
    <w:p w14:paraId="01DB0760" w14:textId="77777777" w:rsidR="00E122A9" w:rsidRPr="002540CC" w:rsidRDefault="00000000">
      <w:pPr>
        <w:pStyle w:val="Titolo2"/>
        <w:rPr>
          <w:lang w:val="it-IT"/>
        </w:rPr>
      </w:pPr>
      <w:r w:rsidRPr="002540CC">
        <w:rPr>
          <w:lang w:val="it-IT"/>
        </w:rPr>
        <w:t>Modifica del Punteggio</w:t>
      </w:r>
    </w:p>
    <w:p w14:paraId="4AB6A792" w14:textId="77777777" w:rsidR="00E122A9" w:rsidRPr="002540CC" w:rsidRDefault="00000000">
      <w:pPr>
        <w:rPr>
          <w:lang w:val="it-IT"/>
        </w:rPr>
      </w:pPr>
      <w:r w:rsidRPr="002540CC">
        <w:rPr>
          <w:lang w:val="it-IT"/>
        </w:rPr>
        <w:t>Per ogni tipo di domanda, è possibile specificare un punteggio personalizzato usando la notazione '@m n' nel nome della domanda. Se omesso, i valori predefiniti sono:</w:t>
      </w:r>
      <w:r w:rsidRPr="002540CC">
        <w:rPr>
          <w:lang w:val="it-IT"/>
        </w:rPr>
        <w:br/>
        <w:t>- ESSAY: 2 punti.</w:t>
      </w:r>
      <w:r w:rsidRPr="002540CC">
        <w:rPr>
          <w:lang w:val="it-IT"/>
        </w:rPr>
        <w:br/>
        <w:t>- QUESTION e CROWNLAB: 26 punti.</w:t>
      </w:r>
      <w:r w:rsidRPr="002540CC">
        <w:rPr>
          <w:lang w:val="it-IT"/>
        </w:rPr>
        <w:br/>
        <w:t>- MULTICHOICE: 3 punti.</w:t>
      </w:r>
    </w:p>
    <w:p w14:paraId="5C4760A2" w14:textId="77777777" w:rsidR="00E122A9" w:rsidRPr="002540CC" w:rsidRDefault="00000000">
      <w:pPr>
        <w:rPr>
          <w:lang w:val="it-IT"/>
        </w:rPr>
      </w:pPr>
      <w:r w:rsidRPr="002540CC">
        <w:rPr>
          <w:lang w:val="it-IT"/>
        </w:rPr>
        <w:t>Esempio:</w:t>
      </w:r>
    </w:p>
    <w:p w14:paraId="39531A77" w14:textId="77777777" w:rsidR="00E122A9" w:rsidRPr="002540CC" w:rsidRDefault="00000000">
      <w:pPr>
        <w:pStyle w:val="Citazione"/>
        <w:rPr>
          <w:lang w:val="it-IT"/>
        </w:rPr>
      </w:pPr>
      <w:r w:rsidRPr="002540CC">
        <w:rPr>
          <w:lang w:val="it-IT"/>
        </w:rPr>
        <w:t>ESSAY</w:t>
      </w:r>
      <w:r w:rsidRPr="002540CC">
        <w:rPr>
          <w:lang w:val="it-IT"/>
        </w:rPr>
        <w:br/>
        <w:t>Spiegazione di Python @m 5</w:t>
      </w:r>
    </w:p>
    <w:p w14:paraId="442B2B7C" w14:textId="77777777" w:rsidR="00E122A9" w:rsidRPr="002540CC" w:rsidRDefault="00000000">
      <w:pPr>
        <w:pStyle w:val="Titolo2"/>
        <w:rPr>
          <w:lang w:val="it-IT"/>
        </w:rPr>
      </w:pPr>
      <w:r w:rsidRPr="002540CC">
        <w:rPr>
          <w:lang w:val="it-IT"/>
        </w:rPr>
        <w:t>Parole Chiave Principali</w:t>
      </w:r>
    </w:p>
    <w:p w14:paraId="47300F3C" w14:textId="77777777" w:rsidR="00E122A9" w:rsidRPr="002540CC" w:rsidRDefault="00000000">
      <w:pPr>
        <w:rPr>
          <w:lang w:val="it-IT"/>
        </w:rPr>
      </w:pPr>
      <w:r w:rsidRPr="002540CC">
        <w:rPr>
          <w:lang w:val="it-IT"/>
        </w:rPr>
        <w:t>Ogni domanda è strutturata in sezioni. Le parole chiave principali sono:</w:t>
      </w:r>
    </w:p>
    <w:p w14:paraId="19C54CD0" w14:textId="77777777" w:rsidR="00E122A9" w:rsidRPr="002540CC" w:rsidRDefault="00000000">
      <w:pPr>
        <w:pStyle w:val="Numeroelenco"/>
        <w:rPr>
          <w:lang w:val="it-IT"/>
        </w:rPr>
      </w:pPr>
      <w:r w:rsidRPr="002540CC">
        <w:rPr>
          <w:lang w:val="it-IT"/>
        </w:rPr>
        <w:t>1. TEXT: Il testo della domanda.</w:t>
      </w:r>
    </w:p>
    <w:p w14:paraId="41207D23" w14:textId="02806422" w:rsidR="00E122A9" w:rsidRPr="002540CC" w:rsidRDefault="00000000">
      <w:pPr>
        <w:pStyle w:val="Numeroelenco"/>
        <w:rPr>
          <w:lang w:val="it-IT"/>
        </w:rPr>
      </w:pPr>
      <w:r w:rsidRPr="002540CC">
        <w:rPr>
          <w:lang w:val="it-IT"/>
        </w:rPr>
        <w:lastRenderedPageBreak/>
        <w:t xml:space="preserve">2. FILES: Elenco di file </w:t>
      </w:r>
      <w:r w:rsidR="002540CC">
        <w:rPr>
          <w:lang w:val="it-IT"/>
        </w:rPr>
        <w:t>da inserire nel progetto caricato su VSC</w:t>
      </w:r>
      <w:r w:rsidRPr="002540CC">
        <w:rPr>
          <w:lang w:val="it-IT"/>
        </w:rPr>
        <w:t xml:space="preserve"> (solo per QUESTION).</w:t>
      </w:r>
    </w:p>
    <w:p w14:paraId="166D7CB0" w14:textId="4194CD4E" w:rsidR="00E122A9" w:rsidRPr="002540CC" w:rsidRDefault="00000000">
      <w:pPr>
        <w:pStyle w:val="Numeroelenco"/>
        <w:rPr>
          <w:lang w:val="it-IT"/>
        </w:rPr>
      </w:pPr>
      <w:r w:rsidRPr="002540CC">
        <w:rPr>
          <w:lang w:val="it-IT"/>
        </w:rPr>
        <w:t>3. ANSWER: Contiene risposte predefinite o template</w:t>
      </w:r>
      <w:r w:rsidR="002540CC">
        <w:rPr>
          <w:lang w:val="it-IT"/>
        </w:rPr>
        <w:t xml:space="preserve"> di risposta</w:t>
      </w:r>
      <w:r w:rsidRPr="002540CC">
        <w:rPr>
          <w:lang w:val="it-IT"/>
        </w:rPr>
        <w:t>.</w:t>
      </w:r>
    </w:p>
    <w:p w14:paraId="01551EAB" w14:textId="1B0B211F" w:rsidR="00E122A9" w:rsidRPr="002540CC" w:rsidRDefault="00000000">
      <w:pPr>
        <w:pStyle w:val="Numeroelenco"/>
        <w:rPr>
          <w:lang w:val="it-IT"/>
        </w:rPr>
      </w:pPr>
      <w:r w:rsidRPr="002540CC">
        <w:rPr>
          <w:lang w:val="it-IT"/>
        </w:rPr>
        <w:t>4. CORRECT: Specifica la risposta corretta (solo per ESSAY o MULTICHOICE).</w:t>
      </w:r>
      <w:r w:rsidR="002540CC">
        <w:rPr>
          <w:lang w:val="it-IT"/>
        </w:rPr>
        <w:t xml:space="preserve"> Non viene visualizzato agli studenti (compila la sezione della risposta corretta su moodle)</w:t>
      </w:r>
    </w:p>
    <w:p w14:paraId="39863879" w14:textId="77777777" w:rsidR="00E122A9" w:rsidRPr="002540CC" w:rsidRDefault="00000000">
      <w:pPr>
        <w:pStyle w:val="Numeroelenco"/>
        <w:rPr>
          <w:lang w:val="it-IT"/>
        </w:rPr>
      </w:pPr>
      <w:r w:rsidRPr="002540CC">
        <w:rPr>
          <w:lang w:val="it-IT"/>
        </w:rPr>
        <w:t>5. DESTINATION: Specifica la destinazione (solo per CROWNLAB).</w:t>
      </w:r>
    </w:p>
    <w:p w14:paraId="18C4921C" w14:textId="77777777" w:rsidR="00E122A9" w:rsidRPr="002540CC" w:rsidRDefault="00000000">
      <w:pPr>
        <w:pStyle w:val="Titolo2"/>
        <w:rPr>
          <w:lang w:val="it-IT"/>
        </w:rPr>
      </w:pPr>
      <w:r w:rsidRPr="002540CC">
        <w:rPr>
          <w:lang w:val="it-IT"/>
        </w:rPr>
        <w:t>Esempi Pratici</w:t>
      </w:r>
    </w:p>
    <w:p w14:paraId="4825FCD6" w14:textId="77777777" w:rsidR="00E122A9" w:rsidRPr="002540CC" w:rsidRDefault="00000000">
      <w:pPr>
        <w:pStyle w:val="Titolo3"/>
        <w:rPr>
          <w:lang w:val="it-IT"/>
        </w:rPr>
      </w:pPr>
      <w:r w:rsidRPr="002540CC">
        <w:rPr>
          <w:lang w:val="it-IT"/>
        </w:rPr>
        <w:t>1. Domanda a Risposta Aperta (ESSAY)</w:t>
      </w:r>
    </w:p>
    <w:p w14:paraId="74616E36" w14:textId="77777777" w:rsidR="00E122A9" w:rsidRPr="002540CC" w:rsidRDefault="00000000">
      <w:pPr>
        <w:rPr>
          <w:lang w:val="it-IT"/>
        </w:rPr>
      </w:pPr>
      <w:r w:rsidRPr="002540CC">
        <w:rPr>
          <w:lang w:val="it-IT"/>
        </w:rPr>
        <w:t>Esempio di una domanda a risposta aperta che assegna un punteggio personalizzato:</w:t>
      </w:r>
    </w:p>
    <w:p w14:paraId="58CE10F7" w14:textId="77777777" w:rsidR="00E122A9" w:rsidRPr="002540CC" w:rsidRDefault="00000000">
      <w:pPr>
        <w:pStyle w:val="Citazione"/>
        <w:rPr>
          <w:lang w:val="it-IT"/>
        </w:rPr>
      </w:pPr>
      <w:r w:rsidRPr="002540CC">
        <w:rPr>
          <w:lang w:val="it-IT"/>
        </w:rPr>
        <w:t>ESSAY</w:t>
      </w:r>
      <w:r w:rsidRPr="002540CC">
        <w:rPr>
          <w:lang w:val="it-IT"/>
        </w:rPr>
        <w:br/>
        <w:t>Calcolo binario @m 2</w:t>
      </w:r>
      <w:r w:rsidRPr="002540CC">
        <w:rPr>
          <w:lang w:val="it-IT"/>
        </w:rPr>
        <w:br/>
      </w:r>
      <w:r w:rsidRPr="002540CC">
        <w:rPr>
          <w:lang w:val="it-IT"/>
        </w:rPr>
        <w:br/>
        <w:t>TEXT</w:t>
      </w:r>
      <w:r w:rsidRPr="002540CC">
        <w:rPr>
          <w:lang w:val="it-IT"/>
        </w:rPr>
        <w:br/>
        <w:t>Convertire in complemento a due su 6 bit i seguenti numeri:</w:t>
      </w:r>
      <w:r w:rsidRPr="002540CC">
        <w:rPr>
          <w:lang w:val="it-IT"/>
        </w:rPr>
        <w:br/>
        <w:t>- a = -12</w:t>
      </w:r>
      <w:r w:rsidRPr="002540CC">
        <w:rPr>
          <w:lang w:val="it-IT"/>
        </w:rPr>
        <w:br/>
        <w:t>- b = 20</w:t>
      </w:r>
      <w:r w:rsidRPr="002540CC">
        <w:rPr>
          <w:lang w:val="it-IT"/>
        </w:rPr>
        <w:br/>
        <w:t>Calcolare `a - b` e riportare tutti i passaggi, indicando se si è verificato un overflow.</w:t>
      </w:r>
      <w:r w:rsidRPr="002540CC">
        <w:rPr>
          <w:lang w:val="it-IT"/>
        </w:rPr>
        <w:br/>
      </w:r>
      <w:r w:rsidRPr="002540CC">
        <w:rPr>
          <w:lang w:val="it-IT"/>
        </w:rPr>
        <w:br/>
        <w:t>ANSWER</w:t>
      </w:r>
      <w:r w:rsidRPr="002540CC">
        <w:rPr>
          <w:lang w:val="it-IT"/>
        </w:rPr>
        <w:br/>
        <w:t>(a)</w:t>
      </w:r>
      <w:r w:rsidRPr="002540CC">
        <w:rPr>
          <w:lang w:val="it-IT"/>
        </w:rPr>
        <w:br/>
        <w:t>(b)</w:t>
      </w:r>
    </w:p>
    <w:p w14:paraId="746DBD9A" w14:textId="77777777" w:rsidR="00E122A9" w:rsidRPr="002540CC" w:rsidRDefault="00000000">
      <w:pPr>
        <w:pStyle w:val="Titolo3"/>
        <w:rPr>
          <w:lang w:val="it-IT"/>
        </w:rPr>
      </w:pPr>
      <w:r w:rsidRPr="002540CC">
        <w:rPr>
          <w:lang w:val="it-IT"/>
        </w:rPr>
        <w:t>2. Foglio di Appunti (CHEATSHEET)</w:t>
      </w:r>
    </w:p>
    <w:p w14:paraId="310FB009" w14:textId="6C6040B0" w:rsidR="00E122A9" w:rsidRPr="002540CC" w:rsidRDefault="002540CC">
      <w:pPr>
        <w:rPr>
          <w:lang w:val="it-IT"/>
        </w:rPr>
      </w:pPr>
      <w:r>
        <w:rPr>
          <w:lang w:val="it-IT"/>
        </w:rPr>
        <w:t>Serve per inserire il cheatsheet per gli esami in python</w:t>
      </w:r>
      <w:r w:rsidR="00000000" w:rsidRPr="002540CC">
        <w:rPr>
          <w:lang w:val="it-IT"/>
        </w:rPr>
        <w:t>:</w:t>
      </w:r>
    </w:p>
    <w:p w14:paraId="41E1231C" w14:textId="439E8F6E" w:rsidR="00E122A9" w:rsidRPr="002540CC" w:rsidRDefault="00000000">
      <w:pPr>
        <w:pStyle w:val="Citazione"/>
        <w:rPr>
          <w:lang w:val="it-IT"/>
        </w:rPr>
      </w:pPr>
      <w:r w:rsidRPr="002540CC">
        <w:rPr>
          <w:lang w:val="it-IT"/>
        </w:rPr>
        <w:t>CHEATSHEET</w:t>
      </w:r>
      <w:r w:rsidRPr="002540CC">
        <w:rPr>
          <w:lang w:val="it-IT"/>
        </w:rPr>
        <w:br/>
      </w:r>
      <w:r w:rsidRPr="002540CC">
        <w:rPr>
          <w:lang w:val="it-IT"/>
        </w:rPr>
        <w:br/>
      </w:r>
    </w:p>
    <w:p w14:paraId="750CBAD7" w14:textId="77777777" w:rsidR="00E122A9" w:rsidRPr="002540CC" w:rsidRDefault="00000000">
      <w:pPr>
        <w:pStyle w:val="Titolo3"/>
        <w:rPr>
          <w:lang w:val="it-IT"/>
        </w:rPr>
      </w:pPr>
      <w:r w:rsidRPr="002540CC">
        <w:rPr>
          <w:lang w:val="it-IT"/>
        </w:rPr>
        <w:t>3. Domanda CrownLab (QUESTION)</w:t>
      </w:r>
    </w:p>
    <w:p w14:paraId="0468C9DD" w14:textId="77777777" w:rsidR="00E122A9" w:rsidRPr="002540CC" w:rsidRDefault="00000000">
      <w:pPr>
        <w:rPr>
          <w:lang w:val="it-IT"/>
        </w:rPr>
      </w:pPr>
      <w:r w:rsidRPr="002540CC">
        <w:rPr>
          <w:lang w:val="it-IT"/>
        </w:rPr>
        <w:t>Esempio di una domanda pratica con codice e destinazione specifica:</w:t>
      </w:r>
    </w:p>
    <w:p w14:paraId="4314CB39" w14:textId="77777777" w:rsidR="00E122A9" w:rsidRDefault="00000000">
      <w:pPr>
        <w:pStyle w:val="Citazione"/>
        <w:rPr>
          <w:lang w:val="it-IT"/>
        </w:rPr>
      </w:pPr>
      <w:r w:rsidRPr="002540CC">
        <w:rPr>
          <w:lang w:val="it-IT"/>
        </w:rPr>
        <w:t>QUESTION</w:t>
      </w:r>
      <w:r w:rsidRPr="002540CC">
        <w:rPr>
          <w:lang w:val="it-IT"/>
        </w:rPr>
        <w:br/>
        <w:t>Gestione database studenti @m 30</w:t>
      </w:r>
      <w:r w:rsidRPr="002540CC">
        <w:rPr>
          <w:lang w:val="it-IT"/>
        </w:rPr>
        <w:br/>
      </w:r>
      <w:r w:rsidRPr="002540CC">
        <w:rPr>
          <w:lang w:val="it-IT"/>
        </w:rPr>
        <w:br/>
        <w:t>TEXT</w:t>
      </w:r>
      <w:r w:rsidRPr="002540CC">
        <w:rPr>
          <w:lang w:val="it-IT"/>
        </w:rPr>
        <w:br/>
        <w:t>Scrivere un programma Python per gestire un database di studenti. Deve supportare le seguenti operazioni:</w:t>
      </w:r>
      <w:r w:rsidRPr="002540CC">
        <w:rPr>
          <w:lang w:val="it-IT"/>
        </w:rPr>
        <w:br/>
        <w:t>1. Aggiunta di un nuovo studente.</w:t>
      </w:r>
      <w:r w:rsidRPr="002540CC">
        <w:rPr>
          <w:lang w:val="it-IT"/>
        </w:rPr>
        <w:br/>
        <w:t>2. Modifica dei dati di uno studente esistente.</w:t>
      </w:r>
      <w:r w:rsidRPr="002540CC">
        <w:rPr>
          <w:lang w:val="it-IT"/>
        </w:rPr>
        <w:br/>
        <w:t>3. Rimozione di uno studente.</w:t>
      </w:r>
      <w:r w:rsidRPr="002540CC">
        <w:rPr>
          <w:lang w:val="it-IT"/>
        </w:rPr>
        <w:br/>
      </w:r>
      <w:r w:rsidRPr="002540CC">
        <w:rPr>
          <w:lang w:val="it-IT"/>
        </w:rPr>
        <w:br/>
        <w:t>FILES</w:t>
      </w:r>
      <w:r w:rsidRPr="002540CC">
        <w:rPr>
          <w:lang w:val="it-IT"/>
        </w:rPr>
        <w:br/>
      </w:r>
      <w:r w:rsidRPr="002540CC">
        <w:rPr>
          <w:lang w:val="it-IT"/>
        </w:rPr>
        <w:lastRenderedPageBreak/>
        <w:t>database.py</w:t>
      </w:r>
      <w:r w:rsidRPr="002540CC">
        <w:rPr>
          <w:lang w:val="it-IT"/>
        </w:rPr>
        <w:br/>
        <w:t>test_cases.txt</w:t>
      </w:r>
      <w:r w:rsidRPr="002540CC">
        <w:rPr>
          <w:lang w:val="it-IT"/>
        </w:rPr>
        <w:br/>
      </w:r>
      <w:r w:rsidRPr="002540CC">
        <w:rPr>
          <w:lang w:val="it-IT"/>
        </w:rPr>
        <w:br/>
        <w:t>DESTINATION</w:t>
      </w:r>
      <w:r w:rsidRPr="002540CC">
        <w:rPr>
          <w:lang w:val="it-IT"/>
        </w:rPr>
        <w:br/>
        <w:t>mdlTxt:main.py</w:t>
      </w:r>
    </w:p>
    <w:p w14:paraId="315129CE" w14:textId="77777777" w:rsidR="007A051A" w:rsidRPr="007A051A" w:rsidRDefault="007A051A" w:rsidP="007A051A">
      <w:pPr>
        <w:rPr>
          <w:lang w:val="it-IT"/>
        </w:rPr>
      </w:pPr>
      <w:r w:rsidRPr="007A051A">
        <w:rPr>
          <w:lang w:val="it-IT"/>
        </w:rPr>
        <w:t>DESTINATION TYPES</w:t>
      </w:r>
    </w:p>
    <w:p w14:paraId="11BD8F4B" w14:textId="77777777" w:rsidR="007A051A" w:rsidRPr="007A051A" w:rsidRDefault="007A051A" w:rsidP="007A051A">
      <w:pPr>
        <w:rPr>
          <w:lang w:val="it-IT"/>
        </w:rPr>
      </w:pPr>
      <w:r w:rsidRPr="007A051A">
        <w:rPr>
          <w:lang w:val="it-IT"/>
        </w:rPr>
        <w:t xml:space="preserve">null/stringa vuota: non consegnare (scarta contenuti istanza allo spegnimento)  </w:t>
      </w:r>
    </w:p>
    <w:p w14:paraId="302EE05A" w14:textId="7F044492" w:rsidR="007A051A" w:rsidRPr="007A051A" w:rsidRDefault="007A051A" w:rsidP="007A051A">
      <w:pPr>
        <w:rPr>
          <w:lang w:val="it-IT"/>
        </w:rPr>
      </w:pPr>
      <w:r w:rsidRPr="007A051A">
        <w:rPr>
          <w:lang w:val="it-IT"/>
        </w:rPr>
        <w:t>portal: carica su consegna elaborati (com'è stato finora; notare i : a fine stringa, sono necessari)</w:t>
      </w:r>
      <w:r>
        <w:rPr>
          <w:lang w:val="it-IT"/>
        </w:rPr>
        <w:t xml:space="preserve"> </w:t>
      </w:r>
      <w:r w:rsidRPr="007A051A">
        <w:rPr>
          <w:lang w:val="it-IT"/>
        </w:rPr>
        <w:sym w:font="Wingdings" w:char="F0E0"/>
      </w:r>
      <w:r>
        <w:rPr>
          <w:lang w:val="it-IT"/>
        </w:rPr>
        <w:t xml:space="preserve"> VALORE DI DEFAULT</w:t>
      </w:r>
    </w:p>
    <w:p w14:paraId="6A6B510C" w14:textId="11CD8D0C" w:rsidR="007A051A" w:rsidRPr="007A051A" w:rsidRDefault="007A051A" w:rsidP="007A051A">
      <w:pPr>
        <w:rPr>
          <w:lang w:val="it-IT"/>
        </w:rPr>
      </w:pPr>
      <w:r w:rsidRPr="007A051A">
        <w:rPr>
          <w:lang w:val="it-IT"/>
        </w:rPr>
        <w:t>mdlZip: carica zip su moodle (è presente un pulsante per scaricare lo zip dal report della domanda, anche qui i : fanno parte della stringa)</w:t>
      </w:r>
    </w:p>
    <w:p w14:paraId="5595CC21" w14:textId="15A8AEDF" w:rsidR="007A051A" w:rsidRPr="007A051A" w:rsidRDefault="007A051A" w:rsidP="007A051A">
      <w:pPr>
        <w:rPr>
          <w:lang w:val="it-IT"/>
        </w:rPr>
      </w:pPr>
      <w:r w:rsidRPr="007A051A">
        <w:rPr>
          <w:lang w:val="it-IT"/>
        </w:rPr>
        <w:t>mdlTxt:path/to/file.ext carica zip su moodle, poi renderizza il file di testo indicato prendendolo dallo zip (il pulsante di download dello zip completo sul report comunque rimane)</w:t>
      </w:r>
    </w:p>
    <w:p w14:paraId="5104E4DD" w14:textId="03496C9E" w:rsidR="007A051A" w:rsidRDefault="007A051A" w:rsidP="007A051A">
      <w:pPr>
        <w:rPr>
          <w:lang w:val="it-IT"/>
        </w:rPr>
      </w:pPr>
      <w:r w:rsidRPr="007A051A">
        <w:rPr>
          <w:lang w:val="it-IT"/>
        </w:rPr>
        <w:t>mdlPic:path/to/file.ext carica zip su moodle, poi visualizza l'immagine indicata prendendola dallo zip (anche qui, il pulsante di download dello zip completo sul report permette il download di tutto il package arrivato dal crownlabs)</w:t>
      </w:r>
    </w:p>
    <w:p w14:paraId="2260DD91" w14:textId="77777777" w:rsidR="007A051A" w:rsidRPr="007A051A" w:rsidRDefault="007A051A" w:rsidP="007A051A">
      <w:pPr>
        <w:rPr>
          <w:lang w:val="it-IT"/>
        </w:rPr>
      </w:pPr>
    </w:p>
    <w:p w14:paraId="0FC51C6E" w14:textId="77777777" w:rsidR="00E122A9" w:rsidRPr="002540CC" w:rsidRDefault="00000000" w:rsidP="002540CC">
      <w:pPr>
        <w:pStyle w:val="Titolo4"/>
        <w:rPr>
          <w:lang w:val="it-IT"/>
        </w:rPr>
      </w:pPr>
      <w:r w:rsidRPr="002540CC">
        <w:rPr>
          <w:lang w:val="it-IT"/>
        </w:rPr>
        <w:t>Utilizzo del Tag ###CODE###</w:t>
      </w:r>
    </w:p>
    <w:p w14:paraId="17E06FD2" w14:textId="091DC6C4" w:rsidR="00E122A9" w:rsidRPr="002540CC" w:rsidRDefault="00000000">
      <w:pPr>
        <w:rPr>
          <w:lang w:val="it-IT"/>
        </w:rPr>
      </w:pPr>
      <w:r w:rsidRPr="002540CC">
        <w:rPr>
          <w:lang w:val="it-IT"/>
        </w:rPr>
        <w:t xml:space="preserve">Il tag `###CODE###` </w:t>
      </w:r>
      <w:r w:rsidR="002540CC">
        <w:rPr>
          <w:lang w:val="it-IT"/>
        </w:rPr>
        <w:t xml:space="preserve">ALLA FINE del testo di QUESTION </w:t>
      </w:r>
      <w:r w:rsidRPr="002540CC">
        <w:rPr>
          <w:lang w:val="it-IT"/>
        </w:rPr>
        <w:t>consente di specificare uno stub personalizzato del main</w:t>
      </w:r>
      <w:r w:rsidR="002540CC">
        <w:rPr>
          <w:lang w:val="it-IT"/>
        </w:rPr>
        <w:t>.py</w:t>
      </w:r>
      <w:r w:rsidRPr="002540CC">
        <w:rPr>
          <w:lang w:val="it-IT"/>
        </w:rPr>
        <w:t xml:space="preserve"> </w:t>
      </w:r>
      <w:r w:rsidR="002540CC">
        <w:rPr>
          <w:lang w:val="it-IT"/>
        </w:rPr>
        <w:t>che viene generato per il progetto di Visual Studio Code</w:t>
      </w:r>
      <w:r w:rsidRPr="002540CC">
        <w:rPr>
          <w:lang w:val="it-IT"/>
        </w:rPr>
        <w:t>. Se non presente, viene generato automaticamente</w:t>
      </w:r>
      <w:r w:rsidR="002540CC">
        <w:rPr>
          <w:lang w:val="it-IT"/>
        </w:rPr>
        <w:t xml:space="preserve"> un file che non fa altro che stampare il contenuto dei file usati nel compito</w:t>
      </w:r>
      <w:r w:rsidRPr="002540CC">
        <w:rPr>
          <w:lang w:val="it-IT"/>
        </w:rPr>
        <w:t>. Esempio:</w:t>
      </w:r>
    </w:p>
    <w:p w14:paraId="182E862F" w14:textId="77777777" w:rsidR="00E122A9" w:rsidRDefault="00000000">
      <w:pPr>
        <w:pStyle w:val="Citazione"/>
        <w:rPr>
          <w:lang w:val="it-IT"/>
        </w:rPr>
      </w:pPr>
      <w:r w:rsidRPr="002540CC">
        <w:rPr>
          <w:lang w:val="it-IT"/>
        </w:rPr>
        <w:t>QUESTION</w:t>
      </w:r>
      <w:r w:rsidRPr="002540CC">
        <w:rPr>
          <w:lang w:val="it-IT"/>
        </w:rPr>
        <w:br/>
        <w:t>Elaborazione dati @m 30</w:t>
      </w:r>
      <w:r w:rsidRPr="002540CC">
        <w:rPr>
          <w:lang w:val="it-IT"/>
        </w:rPr>
        <w:br/>
      </w:r>
      <w:r w:rsidRPr="002540CC">
        <w:rPr>
          <w:lang w:val="it-IT"/>
        </w:rPr>
        <w:br/>
        <w:t>TEXT</w:t>
      </w:r>
      <w:r w:rsidRPr="002540CC">
        <w:rPr>
          <w:lang w:val="it-IT"/>
        </w:rPr>
        <w:br/>
        <w:t>Scrivere un programma per analizzare dati statistici.</w:t>
      </w:r>
      <w:r w:rsidRPr="002540CC">
        <w:rPr>
          <w:lang w:val="it-IT"/>
        </w:rPr>
        <w:br/>
      </w:r>
      <w:r w:rsidRPr="002540CC">
        <w:rPr>
          <w:lang w:val="it-IT"/>
        </w:rPr>
        <w:br/>
        <w:t>###CODE###</w:t>
      </w:r>
      <w:r w:rsidRPr="002540CC">
        <w:rPr>
          <w:lang w:val="it-IT"/>
        </w:rPr>
        <w:br/>
        <w:t>def main():</w:t>
      </w:r>
      <w:r w:rsidRPr="002540CC">
        <w:rPr>
          <w:lang w:val="it-IT"/>
        </w:rPr>
        <w:br/>
        <w:t xml:space="preserve">    # Inserire qui la logica principale del programma</w:t>
      </w:r>
      <w:r w:rsidRPr="002540CC">
        <w:rPr>
          <w:lang w:val="it-IT"/>
        </w:rPr>
        <w:br/>
        <w:t xml:space="preserve">    pass</w:t>
      </w:r>
    </w:p>
    <w:p w14:paraId="1493116E" w14:textId="2D33614E" w:rsidR="002540CC" w:rsidRPr="002540CC" w:rsidRDefault="002540CC" w:rsidP="002540CC">
      <w:pPr>
        <w:pStyle w:val="Citazione"/>
        <w:rPr>
          <w:lang w:val="it-IT"/>
        </w:rPr>
      </w:pPr>
      <w:r w:rsidRPr="002540CC">
        <w:rPr>
          <w:lang w:val="it-IT"/>
        </w:rPr>
        <w:t>FILES</w:t>
      </w:r>
      <w:r w:rsidRPr="002540CC">
        <w:rPr>
          <w:lang w:val="it-IT"/>
        </w:rPr>
        <w:br/>
        <w:t>database.py</w:t>
      </w:r>
      <w:r w:rsidRPr="002540CC">
        <w:rPr>
          <w:lang w:val="it-IT"/>
        </w:rPr>
        <w:br/>
        <w:t>test_cases.txt</w:t>
      </w:r>
    </w:p>
    <w:p w14:paraId="4BDE8A12" w14:textId="77777777" w:rsidR="00E122A9" w:rsidRPr="002540CC" w:rsidRDefault="00000000">
      <w:pPr>
        <w:pStyle w:val="Titolo3"/>
        <w:rPr>
          <w:lang w:val="it-IT"/>
        </w:rPr>
      </w:pPr>
      <w:r w:rsidRPr="002540CC">
        <w:rPr>
          <w:lang w:val="it-IT"/>
        </w:rPr>
        <w:lastRenderedPageBreak/>
        <w:t>4. Domanda a Scelta Multipla (MULTICHOICE)</w:t>
      </w:r>
    </w:p>
    <w:p w14:paraId="3363BBF1" w14:textId="77777777" w:rsidR="00E122A9" w:rsidRPr="002540CC" w:rsidRDefault="00000000">
      <w:pPr>
        <w:rPr>
          <w:lang w:val="it-IT"/>
        </w:rPr>
      </w:pPr>
      <w:r w:rsidRPr="002540CC">
        <w:rPr>
          <w:lang w:val="it-IT"/>
        </w:rPr>
        <w:t>Esempio di una domanda a scelta multipla con risposte corrette e errate:</w:t>
      </w:r>
    </w:p>
    <w:p w14:paraId="142DD981" w14:textId="77777777" w:rsidR="00E122A9" w:rsidRDefault="00000000">
      <w:pPr>
        <w:pStyle w:val="Citazione"/>
      </w:pPr>
      <w:r w:rsidRPr="002540CC">
        <w:rPr>
          <w:lang w:val="it-IT"/>
        </w:rPr>
        <w:t>MULTICHOICE</w:t>
      </w:r>
      <w:r w:rsidRPr="002540CC">
        <w:rPr>
          <w:lang w:val="it-IT"/>
        </w:rPr>
        <w:br/>
        <w:t>Differenza tra Set e Liste</w:t>
      </w:r>
      <w:r w:rsidRPr="002540CC">
        <w:rPr>
          <w:lang w:val="it-IT"/>
        </w:rPr>
        <w:br/>
      </w:r>
      <w:r w:rsidRPr="002540CC">
        <w:rPr>
          <w:lang w:val="it-IT"/>
        </w:rPr>
        <w:br/>
        <w:t>TEXT</w:t>
      </w:r>
      <w:r w:rsidRPr="002540CC">
        <w:rPr>
          <w:lang w:val="it-IT"/>
        </w:rPr>
        <w:br/>
        <w:t>Qual è la differenza principale tra Set e Liste in Python?</w:t>
      </w:r>
      <w:r w:rsidRPr="002540CC">
        <w:rPr>
          <w:lang w:val="it-IT"/>
        </w:rPr>
        <w:br/>
      </w:r>
      <w:r w:rsidRPr="002540CC">
        <w:rPr>
          <w:lang w:val="it-IT"/>
        </w:rPr>
        <w:br/>
        <w:t>ANSWER</w:t>
      </w:r>
      <w:r w:rsidRPr="002540CC">
        <w:rPr>
          <w:lang w:val="it-IT"/>
        </w:rPr>
        <w:br/>
        <w:t>1 I Set non consentono duplicati.</w:t>
      </w:r>
      <w:r w:rsidRPr="002540CC">
        <w:rPr>
          <w:lang w:val="it-IT"/>
        </w:rPr>
        <w:br/>
        <w:t>0 Le Liste non possono contenere stringhe.</w:t>
      </w:r>
      <w:r w:rsidRPr="002540CC">
        <w:rPr>
          <w:lang w:val="it-IT"/>
        </w:rPr>
        <w:br/>
      </w:r>
      <w:r>
        <w:t>0 I Set mantengono l'ordine degli elementi.</w:t>
      </w:r>
    </w:p>
    <w:sectPr w:rsidR="00E122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oelenco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Puntoelenco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Puntoelenco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0FFEF114"/>
    <w:lvl w:ilvl="0">
      <w:start w:val="1"/>
      <w:numFmt w:val="decimal"/>
      <w:pStyle w:val="Numeroelenco"/>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Puntoelenco"/>
      <w:lvlText w:val=""/>
      <w:lvlJc w:val="left"/>
      <w:pPr>
        <w:tabs>
          <w:tab w:val="num" w:pos="360"/>
        </w:tabs>
        <w:ind w:left="360" w:hanging="360"/>
      </w:pPr>
      <w:rPr>
        <w:rFonts w:ascii="Symbol" w:hAnsi="Symbol" w:hint="default"/>
      </w:rPr>
    </w:lvl>
  </w:abstractNum>
  <w:num w:numId="1" w16cid:durableId="1835105464">
    <w:abstractNumId w:val="8"/>
  </w:num>
  <w:num w:numId="2" w16cid:durableId="1959287784">
    <w:abstractNumId w:val="6"/>
  </w:num>
  <w:num w:numId="3" w16cid:durableId="389429828">
    <w:abstractNumId w:val="5"/>
  </w:num>
  <w:num w:numId="4" w16cid:durableId="177013324">
    <w:abstractNumId w:val="4"/>
  </w:num>
  <w:num w:numId="5" w16cid:durableId="1021903249">
    <w:abstractNumId w:val="7"/>
  </w:num>
  <w:num w:numId="6" w16cid:durableId="325405828">
    <w:abstractNumId w:val="3"/>
  </w:num>
  <w:num w:numId="7" w16cid:durableId="808523112">
    <w:abstractNumId w:val="2"/>
  </w:num>
  <w:num w:numId="8" w16cid:durableId="331564234">
    <w:abstractNumId w:val="1"/>
  </w:num>
  <w:num w:numId="9" w16cid:durableId="1577206546">
    <w:abstractNumId w:val="0"/>
  </w:num>
  <w:num w:numId="10" w16cid:durableId="16774214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19"/>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40CC"/>
    <w:rsid w:val="0029639D"/>
    <w:rsid w:val="00326F90"/>
    <w:rsid w:val="004F2670"/>
    <w:rsid w:val="007A051A"/>
    <w:rsid w:val="00AA1D8D"/>
    <w:rsid w:val="00B47730"/>
    <w:rsid w:val="00CB0664"/>
    <w:rsid w:val="00E122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36F8AD"/>
  <w14:defaultImageDpi w14:val="300"/>
  <w15:docId w15:val="{99BB1560-8D44-40E2-86DE-5CC5FABF0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C693F"/>
  </w:style>
  <w:style w:type="paragraph" w:styleId="Titolo1">
    <w:name w:val="heading 1"/>
    <w:basedOn w:val="Normale"/>
    <w:next w:val="Normale"/>
    <w:link w:val="Titolo1Carattere"/>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olo9">
    <w:name w:val="heading 9"/>
    <w:basedOn w:val="Normale"/>
    <w:next w:val="Normale"/>
    <w:link w:val="Titolo9Carattere"/>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618BF"/>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E618BF"/>
  </w:style>
  <w:style w:type="paragraph" w:styleId="Pidipagina">
    <w:name w:val="footer"/>
    <w:basedOn w:val="Normale"/>
    <w:link w:val="PidipaginaCarattere"/>
    <w:uiPriority w:val="99"/>
    <w:unhideWhenUsed/>
    <w:rsid w:val="00E618BF"/>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E618BF"/>
  </w:style>
  <w:style w:type="paragraph" w:styleId="Nessunaspaziatura">
    <w:name w:val="No Spacing"/>
    <w:uiPriority w:val="1"/>
    <w:qFormat/>
    <w:rsid w:val="00FC693F"/>
    <w:pPr>
      <w:spacing w:after="0" w:line="240" w:lineRule="auto"/>
    </w:pPr>
  </w:style>
  <w:style w:type="character" w:customStyle="1" w:styleId="Titolo1Carattere">
    <w:name w:val="Titolo 1 Carattere"/>
    <w:basedOn w:val="Carpredefinitoparagrafo"/>
    <w:link w:val="Tito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FC693F"/>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FC693F"/>
    <w:rPr>
      <w:rFonts w:asciiTheme="majorHAnsi" w:eastAsiaTheme="majorEastAsia" w:hAnsiTheme="majorHAnsi" w:cstheme="majorBidi"/>
      <w:b/>
      <w:bCs/>
      <w:color w:val="4F81BD" w:themeColor="accent1"/>
    </w:rPr>
  </w:style>
  <w:style w:type="paragraph" w:styleId="Titolo">
    <w:name w:val="Title"/>
    <w:basedOn w:val="Normale"/>
    <w:next w:val="Normale"/>
    <w:link w:val="TitoloCarattere"/>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e"/>
    <w:next w:val="Normale"/>
    <w:link w:val="SottotitoloCarattere"/>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ttotitoloCarattere">
    <w:name w:val="Sottotitolo Carattere"/>
    <w:basedOn w:val="Carpredefinitoparagrafo"/>
    <w:link w:val="Sottotitolo"/>
    <w:uiPriority w:val="11"/>
    <w:rsid w:val="00FC693F"/>
    <w:rPr>
      <w:rFonts w:asciiTheme="majorHAnsi" w:eastAsiaTheme="majorEastAsia" w:hAnsiTheme="majorHAnsi" w:cstheme="majorBidi"/>
      <w:i/>
      <w:iCs/>
      <w:color w:val="4F81BD" w:themeColor="accent1"/>
      <w:spacing w:val="15"/>
      <w:sz w:val="24"/>
      <w:szCs w:val="24"/>
    </w:rPr>
  </w:style>
  <w:style w:type="paragraph" w:styleId="Paragrafoelenco">
    <w:name w:val="List Paragraph"/>
    <w:basedOn w:val="Normale"/>
    <w:uiPriority w:val="34"/>
    <w:qFormat/>
    <w:rsid w:val="00FC693F"/>
    <w:pPr>
      <w:ind w:left="720"/>
      <w:contextualSpacing/>
    </w:pPr>
  </w:style>
  <w:style w:type="paragraph" w:styleId="Corpotesto">
    <w:name w:val="Body Text"/>
    <w:basedOn w:val="Normale"/>
    <w:link w:val="CorpotestoCarattere"/>
    <w:uiPriority w:val="99"/>
    <w:unhideWhenUsed/>
    <w:rsid w:val="00AA1D8D"/>
    <w:pPr>
      <w:spacing w:after="120"/>
    </w:pPr>
  </w:style>
  <w:style w:type="character" w:customStyle="1" w:styleId="CorpotestoCarattere">
    <w:name w:val="Corpo testo Carattere"/>
    <w:basedOn w:val="Carpredefinitoparagrafo"/>
    <w:link w:val="Corpotesto"/>
    <w:uiPriority w:val="99"/>
    <w:rsid w:val="00AA1D8D"/>
  </w:style>
  <w:style w:type="paragraph" w:styleId="Corpodeltesto2">
    <w:name w:val="Body Text 2"/>
    <w:basedOn w:val="Normale"/>
    <w:link w:val="Corpodeltesto2Carattere"/>
    <w:uiPriority w:val="99"/>
    <w:unhideWhenUsed/>
    <w:rsid w:val="00AA1D8D"/>
    <w:pPr>
      <w:spacing w:after="120" w:line="480" w:lineRule="auto"/>
    </w:pPr>
  </w:style>
  <w:style w:type="character" w:customStyle="1" w:styleId="Corpodeltesto2Carattere">
    <w:name w:val="Corpo del testo 2 Carattere"/>
    <w:basedOn w:val="Carpredefinitoparagrafo"/>
    <w:link w:val="Corpodeltesto2"/>
    <w:uiPriority w:val="99"/>
    <w:rsid w:val="00AA1D8D"/>
  </w:style>
  <w:style w:type="paragraph" w:styleId="Corpodeltesto3">
    <w:name w:val="Body Text 3"/>
    <w:basedOn w:val="Normale"/>
    <w:link w:val="Corpodeltesto3Carattere"/>
    <w:uiPriority w:val="99"/>
    <w:unhideWhenUsed/>
    <w:rsid w:val="00AA1D8D"/>
    <w:pPr>
      <w:spacing w:after="120"/>
    </w:pPr>
    <w:rPr>
      <w:sz w:val="16"/>
      <w:szCs w:val="16"/>
    </w:rPr>
  </w:style>
  <w:style w:type="character" w:customStyle="1" w:styleId="Corpodeltesto3Carattere">
    <w:name w:val="Corpo del testo 3 Carattere"/>
    <w:basedOn w:val="Carpredefinitoparagrafo"/>
    <w:link w:val="Corpodeltesto3"/>
    <w:uiPriority w:val="99"/>
    <w:rsid w:val="00AA1D8D"/>
    <w:rPr>
      <w:sz w:val="16"/>
      <w:szCs w:val="16"/>
    </w:rPr>
  </w:style>
  <w:style w:type="paragraph" w:styleId="Elenco">
    <w:name w:val="List"/>
    <w:basedOn w:val="Normale"/>
    <w:uiPriority w:val="99"/>
    <w:unhideWhenUsed/>
    <w:rsid w:val="00AA1D8D"/>
    <w:pPr>
      <w:ind w:left="360" w:hanging="360"/>
      <w:contextualSpacing/>
    </w:pPr>
  </w:style>
  <w:style w:type="paragraph" w:styleId="Elenco2">
    <w:name w:val="List 2"/>
    <w:basedOn w:val="Normale"/>
    <w:uiPriority w:val="99"/>
    <w:unhideWhenUsed/>
    <w:rsid w:val="00326F90"/>
    <w:pPr>
      <w:ind w:left="720" w:hanging="360"/>
      <w:contextualSpacing/>
    </w:pPr>
  </w:style>
  <w:style w:type="paragraph" w:styleId="Elenco3">
    <w:name w:val="List 3"/>
    <w:basedOn w:val="Normale"/>
    <w:uiPriority w:val="99"/>
    <w:unhideWhenUsed/>
    <w:rsid w:val="00326F90"/>
    <w:pPr>
      <w:ind w:left="1080" w:hanging="360"/>
      <w:contextualSpacing/>
    </w:pPr>
  </w:style>
  <w:style w:type="paragraph" w:styleId="Puntoelenco">
    <w:name w:val="List Bullet"/>
    <w:basedOn w:val="Normale"/>
    <w:uiPriority w:val="99"/>
    <w:unhideWhenUsed/>
    <w:rsid w:val="00326F90"/>
    <w:pPr>
      <w:numPr>
        <w:numId w:val="1"/>
      </w:numPr>
      <w:contextualSpacing/>
    </w:pPr>
  </w:style>
  <w:style w:type="paragraph" w:styleId="Puntoelenco2">
    <w:name w:val="List Bullet 2"/>
    <w:basedOn w:val="Normale"/>
    <w:uiPriority w:val="99"/>
    <w:unhideWhenUsed/>
    <w:rsid w:val="00326F90"/>
    <w:pPr>
      <w:numPr>
        <w:numId w:val="2"/>
      </w:numPr>
      <w:contextualSpacing/>
    </w:pPr>
  </w:style>
  <w:style w:type="paragraph" w:styleId="Puntoelenco3">
    <w:name w:val="List Bullet 3"/>
    <w:basedOn w:val="Normale"/>
    <w:uiPriority w:val="99"/>
    <w:unhideWhenUsed/>
    <w:rsid w:val="00326F90"/>
    <w:pPr>
      <w:numPr>
        <w:numId w:val="3"/>
      </w:numPr>
      <w:contextualSpacing/>
    </w:pPr>
  </w:style>
  <w:style w:type="paragraph" w:styleId="Numeroelenco">
    <w:name w:val="List Number"/>
    <w:basedOn w:val="Normale"/>
    <w:uiPriority w:val="99"/>
    <w:unhideWhenUsed/>
    <w:rsid w:val="00326F90"/>
    <w:pPr>
      <w:numPr>
        <w:numId w:val="5"/>
      </w:numPr>
      <w:contextualSpacing/>
    </w:pPr>
  </w:style>
  <w:style w:type="paragraph" w:styleId="Numeroelenco2">
    <w:name w:val="List Number 2"/>
    <w:basedOn w:val="Normale"/>
    <w:uiPriority w:val="99"/>
    <w:unhideWhenUsed/>
    <w:rsid w:val="0029639D"/>
    <w:pPr>
      <w:numPr>
        <w:numId w:val="6"/>
      </w:numPr>
      <w:contextualSpacing/>
    </w:pPr>
  </w:style>
  <w:style w:type="paragraph" w:styleId="Numeroelenco3">
    <w:name w:val="List Number 3"/>
    <w:basedOn w:val="Normale"/>
    <w:uiPriority w:val="99"/>
    <w:unhideWhenUsed/>
    <w:rsid w:val="0029639D"/>
    <w:pPr>
      <w:numPr>
        <w:numId w:val="7"/>
      </w:numPr>
      <w:contextualSpacing/>
    </w:pPr>
  </w:style>
  <w:style w:type="paragraph" w:styleId="Elencocontinua">
    <w:name w:val="List Continue"/>
    <w:basedOn w:val="Normale"/>
    <w:uiPriority w:val="99"/>
    <w:unhideWhenUsed/>
    <w:rsid w:val="0029639D"/>
    <w:pPr>
      <w:spacing w:after="120"/>
      <w:ind w:left="360"/>
      <w:contextualSpacing/>
    </w:pPr>
  </w:style>
  <w:style w:type="paragraph" w:styleId="Elencocontinua2">
    <w:name w:val="List Continue 2"/>
    <w:basedOn w:val="Normale"/>
    <w:uiPriority w:val="99"/>
    <w:unhideWhenUsed/>
    <w:rsid w:val="0029639D"/>
    <w:pPr>
      <w:spacing w:after="120"/>
      <w:ind w:left="720"/>
      <w:contextualSpacing/>
    </w:pPr>
  </w:style>
  <w:style w:type="paragraph" w:styleId="Elencocontinua3">
    <w:name w:val="List Continue 3"/>
    <w:basedOn w:val="Normale"/>
    <w:uiPriority w:val="99"/>
    <w:unhideWhenUsed/>
    <w:rsid w:val="0029639D"/>
    <w:pPr>
      <w:spacing w:after="120"/>
      <w:ind w:left="1080"/>
      <w:contextualSpacing/>
    </w:pPr>
  </w:style>
  <w:style w:type="paragraph" w:styleId="Testomacro">
    <w:name w:val="macro"/>
    <w:link w:val="TestomacroCarattere"/>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stomacroCarattere">
    <w:name w:val="Testo macro Carattere"/>
    <w:basedOn w:val="Carpredefinitoparagrafo"/>
    <w:link w:val="Testomacro"/>
    <w:uiPriority w:val="99"/>
    <w:rsid w:val="0029639D"/>
    <w:rPr>
      <w:rFonts w:ascii="Courier" w:hAnsi="Courier"/>
      <w:sz w:val="20"/>
      <w:szCs w:val="20"/>
    </w:rPr>
  </w:style>
  <w:style w:type="paragraph" w:styleId="Citazione">
    <w:name w:val="Quote"/>
    <w:basedOn w:val="Normale"/>
    <w:next w:val="Normale"/>
    <w:link w:val="CitazioneCarattere"/>
    <w:uiPriority w:val="29"/>
    <w:qFormat/>
    <w:rsid w:val="00FC693F"/>
    <w:rPr>
      <w:i/>
      <w:iCs/>
      <w:color w:val="000000" w:themeColor="text1"/>
    </w:rPr>
  </w:style>
  <w:style w:type="character" w:customStyle="1" w:styleId="CitazioneCarattere">
    <w:name w:val="Citazione Carattere"/>
    <w:basedOn w:val="Carpredefinitoparagrafo"/>
    <w:link w:val="Citazione"/>
    <w:uiPriority w:val="29"/>
    <w:rsid w:val="00FC693F"/>
    <w:rPr>
      <w:i/>
      <w:iCs/>
      <w:color w:val="000000" w:themeColor="text1"/>
    </w:rPr>
  </w:style>
  <w:style w:type="character" w:customStyle="1" w:styleId="Titolo4Carattere">
    <w:name w:val="Titolo 4 Carattere"/>
    <w:basedOn w:val="Carpredefinitoparagrafo"/>
    <w:link w:val="Titolo4"/>
    <w:uiPriority w:val="9"/>
    <w:rsid w:val="00FC693F"/>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FC693F"/>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FC693F"/>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FC693F"/>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FC693F"/>
    <w:rPr>
      <w:rFonts w:asciiTheme="majorHAnsi" w:eastAsiaTheme="majorEastAsia" w:hAnsiTheme="majorHAnsi" w:cstheme="majorBidi"/>
      <w:color w:val="4F81BD" w:themeColor="accent1"/>
      <w:sz w:val="20"/>
      <w:szCs w:val="20"/>
    </w:rPr>
  </w:style>
  <w:style w:type="character" w:customStyle="1" w:styleId="Titolo9Carattere">
    <w:name w:val="Titolo 9 Carattere"/>
    <w:basedOn w:val="Carpredefinitoparagrafo"/>
    <w:link w:val="Titolo9"/>
    <w:uiPriority w:val="9"/>
    <w:semiHidden/>
    <w:rsid w:val="00FC693F"/>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FC693F"/>
    <w:pPr>
      <w:spacing w:line="240" w:lineRule="auto"/>
    </w:pPr>
    <w:rPr>
      <w:b/>
      <w:bCs/>
      <w:color w:val="4F81BD" w:themeColor="accent1"/>
      <w:sz w:val="18"/>
      <w:szCs w:val="18"/>
    </w:rPr>
  </w:style>
  <w:style w:type="character" w:styleId="Enfasigrassetto">
    <w:name w:val="Strong"/>
    <w:basedOn w:val="Carpredefinitoparagrafo"/>
    <w:uiPriority w:val="22"/>
    <w:qFormat/>
    <w:rsid w:val="00FC693F"/>
    <w:rPr>
      <w:b/>
      <w:bCs/>
    </w:rPr>
  </w:style>
  <w:style w:type="character" w:styleId="Enfasicorsivo">
    <w:name w:val="Emphasis"/>
    <w:basedOn w:val="Carpredefinitoparagrafo"/>
    <w:uiPriority w:val="20"/>
    <w:qFormat/>
    <w:rsid w:val="00FC693F"/>
    <w:rPr>
      <w:i/>
      <w:iCs/>
    </w:rPr>
  </w:style>
  <w:style w:type="paragraph" w:styleId="Citazioneintensa">
    <w:name w:val="Intense Quote"/>
    <w:basedOn w:val="Normale"/>
    <w:next w:val="Normale"/>
    <w:link w:val="CitazioneintensaCarattere"/>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sid w:val="00FC693F"/>
    <w:rPr>
      <w:b/>
      <w:bCs/>
      <w:i/>
      <w:iCs/>
      <w:color w:val="4F81BD" w:themeColor="accent1"/>
    </w:rPr>
  </w:style>
  <w:style w:type="character" w:styleId="Enfasidelicata">
    <w:name w:val="Subtle Emphasis"/>
    <w:basedOn w:val="Carpredefinitoparagrafo"/>
    <w:uiPriority w:val="19"/>
    <w:qFormat/>
    <w:rsid w:val="00FC693F"/>
    <w:rPr>
      <w:i/>
      <w:iCs/>
      <w:color w:val="808080" w:themeColor="text1" w:themeTint="7F"/>
    </w:rPr>
  </w:style>
  <w:style w:type="character" w:styleId="Enfasiintensa">
    <w:name w:val="Intense Emphasis"/>
    <w:basedOn w:val="Carpredefinitoparagrafo"/>
    <w:uiPriority w:val="21"/>
    <w:qFormat/>
    <w:rsid w:val="00FC693F"/>
    <w:rPr>
      <w:b/>
      <w:bCs/>
      <w:i/>
      <w:iCs/>
      <w:color w:val="4F81BD" w:themeColor="accent1"/>
    </w:rPr>
  </w:style>
  <w:style w:type="character" w:styleId="Riferimentodelicato">
    <w:name w:val="Subtle Reference"/>
    <w:basedOn w:val="Carpredefinitoparagrafo"/>
    <w:uiPriority w:val="31"/>
    <w:qFormat/>
    <w:rsid w:val="00FC693F"/>
    <w:rPr>
      <w:smallCaps/>
      <w:color w:val="C0504D" w:themeColor="accent2"/>
      <w:u w:val="single"/>
    </w:rPr>
  </w:style>
  <w:style w:type="character" w:styleId="Riferimentointenso">
    <w:name w:val="Intense Reference"/>
    <w:basedOn w:val="Carpredefinitoparagrafo"/>
    <w:uiPriority w:val="32"/>
    <w:qFormat/>
    <w:rsid w:val="00FC693F"/>
    <w:rPr>
      <w:b/>
      <w:bCs/>
      <w:smallCaps/>
      <w:color w:val="C0504D" w:themeColor="accent2"/>
      <w:spacing w:val="5"/>
      <w:u w:val="single"/>
    </w:rPr>
  </w:style>
  <w:style w:type="character" w:styleId="Titolodellibro">
    <w:name w:val="Book Title"/>
    <w:basedOn w:val="Carpredefinitoparagrafo"/>
    <w:uiPriority w:val="33"/>
    <w:qFormat/>
    <w:rsid w:val="00FC693F"/>
    <w:rPr>
      <w:b/>
      <w:bCs/>
      <w:smallCaps/>
      <w:spacing w:val="5"/>
    </w:rPr>
  </w:style>
  <w:style w:type="paragraph" w:styleId="Titolosommario">
    <w:name w:val="TOC Heading"/>
    <w:basedOn w:val="Titolo1"/>
    <w:next w:val="Normale"/>
    <w:uiPriority w:val="39"/>
    <w:semiHidden/>
    <w:unhideWhenUsed/>
    <w:qFormat/>
    <w:rsid w:val="00FC693F"/>
    <w:pPr>
      <w:outlineLvl w:val="9"/>
    </w:pPr>
  </w:style>
  <w:style w:type="table" w:styleId="Grigliatabella">
    <w:name w:val="Table Grid"/>
    <w:basedOn w:val="Tabellanorma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fondochiaro">
    <w:name w:val="Light Shading"/>
    <w:basedOn w:val="Tabellanorma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fondochiaro-Colore1">
    <w:name w:val="Light Shading Accent 1"/>
    <w:basedOn w:val="Tabellanorma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fondochiaro-Colore2">
    <w:name w:val="Light Shading Accent 2"/>
    <w:basedOn w:val="Tabellanorma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fondochiaro-Colore3">
    <w:name w:val="Light Shading Accent 3"/>
    <w:basedOn w:val="Tabellanorma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fondochiaro-Colore4">
    <w:name w:val="Light Shading Accent 4"/>
    <w:basedOn w:val="Tabellanorma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fondochiaro-Colore5">
    <w:name w:val="Light Shading Accent 5"/>
    <w:basedOn w:val="Tabellanorma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fondochiaro-Colore6">
    <w:name w:val="Light Shading Accent 6"/>
    <w:basedOn w:val="Tabellanorma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Elencochiaro">
    <w:name w:val="Light List"/>
    <w:basedOn w:val="Tabellanorma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Elencochiaro-Colore1">
    <w:name w:val="Light List Accent 1"/>
    <w:basedOn w:val="Tabellanorma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Elencochiaro-Colore2">
    <w:name w:val="Light List Accent 2"/>
    <w:basedOn w:val="Tabellanorma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Elencochiaro-Colore3">
    <w:name w:val="Light List Accent 3"/>
    <w:basedOn w:val="Tabellanorma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Elencochiaro-Colore4">
    <w:name w:val="Light List Accent 4"/>
    <w:basedOn w:val="Tabellanorma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Elencochiaro-Colore5">
    <w:name w:val="Light List Accent 5"/>
    <w:basedOn w:val="Tabellanorma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Elencochiaro-Colore6">
    <w:name w:val="Light List Accent 6"/>
    <w:basedOn w:val="Tabellanorma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gliachiara">
    <w:name w:val="Light Grid"/>
    <w:basedOn w:val="Tabellanorma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gliachiara-Colore1">
    <w:name w:val="Light Grid Accent 1"/>
    <w:basedOn w:val="Tabellanorma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gliachiara-Colore2">
    <w:name w:val="Light Grid Accent 2"/>
    <w:basedOn w:val="Tabellanorma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gliachiara-Colore3">
    <w:name w:val="Light Grid Accent 3"/>
    <w:basedOn w:val="Tabellanorma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gliachiara-Colore4">
    <w:name w:val="Light Grid Accent 4"/>
    <w:basedOn w:val="Tabellanorma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gliachiara-Colore5">
    <w:name w:val="Light Grid Accent 5"/>
    <w:basedOn w:val="Tabellanorma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gliachiara-Colore6">
    <w:name w:val="Light Grid Accent 6"/>
    <w:basedOn w:val="Tabellanorma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fondomedio1">
    <w:name w:val="Medium Shading 1"/>
    <w:basedOn w:val="Tabellanorma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fondomedio1-Colore1">
    <w:name w:val="Medium Shading 1 Accent 1"/>
    <w:basedOn w:val="Tabellanorma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fondomedio1-Colore2">
    <w:name w:val="Medium Shading 1 Accent 2"/>
    <w:basedOn w:val="Tabellanorma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fondomedio1-Colore3">
    <w:name w:val="Medium Shading 1 Accent 3"/>
    <w:basedOn w:val="Tabellanorma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fondomedio1-Colore4">
    <w:name w:val="Medium Shading 1 Accent 4"/>
    <w:basedOn w:val="Tabellanorma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fondomedio1-Colore5">
    <w:name w:val="Medium Shading 1 Accent 5"/>
    <w:basedOn w:val="Tabellanorma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fondomedio1-Colore6">
    <w:name w:val="Medium Shading 1 Accent 6"/>
    <w:basedOn w:val="Tabellanorma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fondomedio2">
    <w:name w:val="Medium Shading 2"/>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1">
    <w:name w:val="Medium Shading 2 Accent 1"/>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2">
    <w:name w:val="Medium Shading 2 Accent 2"/>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3">
    <w:name w:val="Medium Shading 2 Accent 3"/>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4">
    <w:name w:val="Medium Shading 2 Accent 4"/>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5">
    <w:name w:val="Medium Shading 2 Accent 5"/>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fondomedio2-Colore6">
    <w:name w:val="Medium Shading 2 Accent 6"/>
    <w:basedOn w:val="Tabellanorma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Elencomedio1">
    <w:name w:val="Medium List 1"/>
    <w:basedOn w:val="Tabellanorma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Elencomedio1-Colore1">
    <w:name w:val="Medium List 1 Accent 1"/>
    <w:basedOn w:val="Tabellanorma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Elencomedio1-Colore2">
    <w:name w:val="Medium List 1 Accent 2"/>
    <w:basedOn w:val="Tabellanorma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Elencomedio1-Colore3">
    <w:name w:val="Medium List 1 Accent 3"/>
    <w:basedOn w:val="Tabellanorma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Elencomedio1-Colore4">
    <w:name w:val="Medium List 1 Accent 4"/>
    <w:basedOn w:val="Tabellanorma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Elencomedio1-Colore5">
    <w:name w:val="Medium List 1 Accent 5"/>
    <w:basedOn w:val="Tabellanorma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Elencomedio1-Colore6">
    <w:name w:val="Medium List 1 Accent 6"/>
    <w:basedOn w:val="Tabellanorma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Elencomedio2">
    <w:name w:val="Medium List 2"/>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1">
    <w:name w:val="Medium List 2 Accent 1"/>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2">
    <w:name w:val="Medium List 2 Accent 2"/>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3">
    <w:name w:val="Medium List 2 Accent 3"/>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4">
    <w:name w:val="Medium List 2 Accent 4"/>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5">
    <w:name w:val="Medium List 2 Accent 5"/>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6">
    <w:name w:val="Medium List 2 Accent 6"/>
    <w:basedOn w:val="Tabellanorma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gliamedia1">
    <w:name w:val="Medium Grid 1"/>
    <w:basedOn w:val="Tabellanorma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media1-Colore1">
    <w:name w:val="Medium Grid 1 Accent 1"/>
    <w:basedOn w:val="Tabellanorma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gliamedia1-Colore2">
    <w:name w:val="Medium Grid 1 Accent 2"/>
    <w:basedOn w:val="Tabellanorma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gliamedia1-Colore3">
    <w:name w:val="Medium Grid 1 Accent 3"/>
    <w:basedOn w:val="Tabellanorma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gliamedia1-Colore4">
    <w:name w:val="Medium Grid 1 Accent 4"/>
    <w:basedOn w:val="Tabellanorma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gliamedia1-Colore5">
    <w:name w:val="Medium Grid 1 Accent 5"/>
    <w:basedOn w:val="Tabellanorma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gliamedia1-Colore6">
    <w:name w:val="Medium Grid 1 Accent 6"/>
    <w:basedOn w:val="Tabellanorma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gliamedia2">
    <w:name w:val="Medium Grid 2"/>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gliamedia2-Colore1">
    <w:name w:val="Medium Grid 2 Accent 1"/>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gliamedia2-Colore2">
    <w:name w:val="Medium Grid 2 Accent 2"/>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gliamedia2-Colore3">
    <w:name w:val="Medium Grid 2 Accent 3"/>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gliamedia2-Colore4">
    <w:name w:val="Medium Grid 2 Accent 4"/>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gliamedia2-Colore5">
    <w:name w:val="Medium Grid 2 Accent 5"/>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gliamedia2-Colore6">
    <w:name w:val="Medium Grid 2 Accent 6"/>
    <w:basedOn w:val="Tabellanorma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gliamedia3">
    <w:name w:val="Medium Grid 3"/>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gliamedia3-Colore1">
    <w:name w:val="Medium Grid 3 Accent 1"/>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gliamedia3-Colore2">
    <w:name w:val="Medium Grid 3 Accent 2"/>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gliamedia3-Colore3">
    <w:name w:val="Medium Grid 3 Accent 3"/>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gliamedia3-Colore4">
    <w:name w:val="Medium Grid 3 Accent 4"/>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gliamedia3-Colore5">
    <w:name w:val="Medium Grid 3 Accent 5"/>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gliamedia3-Colore6">
    <w:name w:val="Medium Grid 3 Accent 6"/>
    <w:basedOn w:val="Tabellanorma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Elencoscuro">
    <w:name w:val="Dark List"/>
    <w:basedOn w:val="Tabellanorma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Elencoscuro-Colore1">
    <w:name w:val="Dark List Accent 1"/>
    <w:basedOn w:val="Tabellanorma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Elencoscuro-Colore2">
    <w:name w:val="Dark List Accent 2"/>
    <w:basedOn w:val="Tabellanorma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Elencoscuro-Colore3">
    <w:name w:val="Dark List Accent 3"/>
    <w:basedOn w:val="Tabellanorma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Elencoscuro-Colore4">
    <w:name w:val="Dark List Accent 4"/>
    <w:basedOn w:val="Tabellanorma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Elencoscuro-Colore5">
    <w:name w:val="Dark List Accent 5"/>
    <w:basedOn w:val="Tabellanorma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Elencoscuro-Colore6">
    <w:name w:val="Dark List Accent 6"/>
    <w:basedOn w:val="Tabellanorma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fondoacolori">
    <w:name w:val="Colorful Shading"/>
    <w:basedOn w:val="Tabellanorma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fondoacolori-Colore1">
    <w:name w:val="Colorful Shading Accent 1"/>
    <w:basedOn w:val="Tabellanorma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fondoacolori-Colore2">
    <w:name w:val="Colorful Shading Accent 2"/>
    <w:basedOn w:val="Tabellanorma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fondoacolori-Colore3">
    <w:name w:val="Colorful Shading Accent 3"/>
    <w:basedOn w:val="Tabellanorma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fondoacolori-Colore4">
    <w:name w:val="Colorful Shading Accent 4"/>
    <w:basedOn w:val="Tabellanorma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fondoacolori-Colore5">
    <w:name w:val="Colorful Shading Accent 5"/>
    <w:basedOn w:val="Tabellanorma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fondoacolori-Colore6">
    <w:name w:val="Colorful Shading Accent 6"/>
    <w:basedOn w:val="Tabellanorma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Elencoacolori">
    <w:name w:val="Colorful List"/>
    <w:basedOn w:val="Tabellanorma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Elencoacolori-Colore1">
    <w:name w:val="Colorful List Accent 1"/>
    <w:basedOn w:val="Tabellanorma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Elencoacolori-Colore2">
    <w:name w:val="Colorful List Accent 2"/>
    <w:basedOn w:val="Tabellanorma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Elencoacolori-Colore3">
    <w:name w:val="Colorful List Accent 3"/>
    <w:basedOn w:val="Tabellanorma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Elencoacolori-Colore4">
    <w:name w:val="Colorful List Accent 4"/>
    <w:basedOn w:val="Tabellanorma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Elencoacolori-Colore5">
    <w:name w:val="Colorful List Accent 5"/>
    <w:basedOn w:val="Tabellanorma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Elencoacolori-Colore6">
    <w:name w:val="Colorful List Accent 6"/>
    <w:basedOn w:val="Tabellanorma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gliaacolori">
    <w:name w:val="Colorful Grid"/>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acolori-Colore1">
    <w:name w:val="Colorful Grid Accent 1"/>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gliaacolori-Colore2">
    <w:name w:val="Colorful Grid Accent 2"/>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gliaacolori-Colore3">
    <w:name w:val="Colorful Grid Accent 3"/>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gliaacolori-Colore4">
    <w:name w:val="Colorful Grid Accent 4"/>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gliaacolori-Colore5">
    <w:name w:val="Colorful Grid Accent 5"/>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gliaacolori-Colore6">
    <w:name w:val="Colorful Grid Accent 6"/>
    <w:basedOn w:val="Tabellanorma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645</Words>
  <Characters>3680</Characters>
  <Application>Microsoft Office Word</Application>
  <DocSecurity>0</DocSecurity>
  <Lines>30</Lines>
  <Paragraphs>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4317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Andrea  Bottino</cp:lastModifiedBy>
  <cp:revision>2</cp:revision>
  <dcterms:created xsi:type="dcterms:W3CDTF">2013-12-23T23:15:00Z</dcterms:created>
  <dcterms:modified xsi:type="dcterms:W3CDTF">2024-11-15T16:18:00Z</dcterms:modified>
  <cp:category/>
</cp:coreProperties>
</file>