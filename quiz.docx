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0"/>
        </w:rPr>
        <w:t>1. Qual è la capitale della Francia?</w:t>
      </w:r>
    </w:p>
    <w:p>
      <w:pPr>
        <w:spacing w:after="0" w:before="0"/>
      </w:pPr>
      <w:r>
        <w:t>☐ Roma</w:t>
      </w:r>
    </w:p>
    <w:p>
      <w:pPr>
        <w:spacing w:after="0" w:before="0"/>
      </w:pPr>
      <w:r>
        <w:rPr>
          <w:highlight w:val="yellow"/>
        </w:rPr>
        <w:t>☐ Parigi</w:t>
      </w:r>
    </w:p>
    <w:p>
      <w:pPr>
        <w:spacing w:after="0" w:before="0"/>
      </w:pPr>
      <w:r>
        <w:t>☐ Berlino</w:t>
      </w:r>
    </w:p>
    <w:p>
      <w:pPr>
        <w:spacing w:after="0" w:before="0"/>
      </w:pPr>
      <w:r>
        <w:t>☐ Madrid</w:t>
      </w:r>
    </w:p>
    <w:p/>
    <w:p>
      <w:r>
        <w:rPr>
          <w:b w:val="0"/>
        </w:rPr>
        <w:t>2. Qual è il pianeta più vicino al Sole?</w:t>
      </w:r>
    </w:p>
    <w:p>
      <w:pPr>
        <w:spacing w:after="0" w:before="0"/>
      </w:pPr>
      <w:r>
        <w:t>☐ Terra</w:t>
      </w:r>
    </w:p>
    <w:p>
      <w:pPr>
        <w:spacing w:after="0" w:before="0"/>
      </w:pPr>
      <w:r>
        <w:t>☐ Marte</w:t>
      </w:r>
    </w:p>
    <w:p>
      <w:pPr>
        <w:spacing w:after="0" w:before="0"/>
      </w:pPr>
      <w:r>
        <w:rPr>
          <w:highlight w:val="yellow"/>
        </w:rPr>
        <w:t>☐ Mercurio</w:t>
      </w:r>
    </w:p>
    <w:p>
      <w:pPr>
        <w:spacing w:after="0" w:before="0"/>
      </w:pPr>
      <w:r>
        <w:t>☐ Giove</w:t>
      </w:r>
    </w:p>
    <w:p/>
    <w:p>
      <w:r>
        <w:rPr>
          <w:b w:val="0"/>
        </w:rPr>
        <w:t>3. Chi ha scritto 'La Divina Commedia'?</w:t>
      </w:r>
    </w:p>
    <w:p>
      <w:pPr>
        <w:spacing w:after="0" w:before="0"/>
      </w:pPr>
      <w:r>
        <w:t>☐ Petrarca</w:t>
      </w:r>
    </w:p>
    <w:p>
      <w:pPr>
        <w:spacing w:after="0" w:before="0"/>
      </w:pPr>
      <w:r>
        <w:t>☐ Boccaccio</w:t>
      </w:r>
    </w:p>
    <w:p>
      <w:pPr>
        <w:spacing w:after="0" w:before="0"/>
      </w:pPr>
      <w:r>
        <w:rPr>
          <w:highlight w:val="yellow"/>
        </w:rPr>
        <w:t>☐ Dante</w:t>
      </w:r>
    </w:p>
    <w:p>
      <w:pPr>
        <w:spacing w:after="0" w:before="0"/>
      </w:pPr>
      <w:r>
        <w:t>☐ Manzoni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ptos" w:hAnsi="Apto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